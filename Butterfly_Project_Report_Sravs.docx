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Project Overview</w:t>
      </w:r>
    </w:p>
    <w:p>
      <w:pPr>
        <w:jc w:val="both"/>
      </w:pPr>
      <w:r>
        <w:t>This project focuses on classifying butterfly species using deep learning, specifically through transfer learning with the VGG16 model. It leverages a dataset consisting of 75 classes with 6499 butterfly images. The goal is to build a robust classification system capable of real-time predictions, aiding biodiversity research, conservation efforts, and public education.</w:t>
      </w:r>
    </w:p>
    <w:p>
      <w:pPr>
        <w:pStyle w:val="Heading2"/>
      </w:pPr>
      <w:r>
        <w:t>1.2 Purpose</w:t>
      </w:r>
    </w:p>
    <w:p>
      <w:pPr>
        <w:jc w:val="both"/>
      </w:pPr>
      <w:r>
        <w:t>The primary objective is to implement a machine learning model that can automatically classify butterfly species from images, thereby simplifying ecological surveys, enabling citizen science contributions, and facilitating rapid biodiversity assessments.</w:t>
      </w:r>
    </w:p>
    <w:p>
      <w:pPr>
        <w:pStyle w:val="Heading1"/>
      </w:pPr>
      <w:r>
        <w:t>2. IDEATION PHASE</w:t>
      </w:r>
    </w:p>
    <w:p>
      <w:pPr>
        <w:pStyle w:val="Heading2"/>
      </w:pPr>
      <w:r>
        <w:t>2.1 Problem Statement</w:t>
      </w:r>
    </w:p>
    <w:p>
      <w:pPr>
        <w:jc w:val="both"/>
      </w:pPr>
      <w:r>
        <w:t>Manual classification of butterfly species is tedious and error-prone. Researchers and conservationists need an automated, accurate solution for identifying species efficiently in the field.</w:t>
      </w:r>
    </w:p>
    <w:p>
      <w:pPr>
        <w:pStyle w:val="Heading2"/>
      </w:pPr>
      <w:r>
        <w:t>2.2 Empathy Map Canvas</w:t>
      </w:r>
    </w:p>
    <w:p>
      <w:pPr>
        <w:jc w:val="both"/>
      </w:pPr>
      <w:r>
        <w:t>The target users include ecologists, students, and nature enthusiasts. They seek ease of use, reliability, and visual support for accurate species identification.</w:t>
      </w:r>
    </w:p>
    <w:p>
      <w:pPr>
        <w:pStyle w:val="Heading2"/>
      </w:pPr>
      <w:r>
        <w:t>2.3 Brainstorming</w:t>
      </w:r>
    </w:p>
    <w:p>
      <w:pPr>
        <w:jc w:val="both"/>
      </w:pPr>
      <w:r>
        <w:t>- Automate classification using transfer learning</w:t>
        <w:br/>
        <w:t>- Integrate model with web interface</w:t>
        <w:br/>
        <w:t>- Enable use by students and researchers</w:t>
        <w:br/>
        <w:t>- Keep system scalable for more classes</w:t>
      </w:r>
    </w:p>
    <w:p>
      <w:pPr>
        <w:pStyle w:val="Heading1"/>
      </w:pPr>
      <w:r>
        <w:t>3. REQUIREMENT ANALYSIS</w:t>
      </w:r>
    </w:p>
    <w:p>
      <w:pPr>
        <w:pStyle w:val="Heading2"/>
      </w:pPr>
      <w:r>
        <w:t>3.1 Customer Journey Map</w:t>
      </w:r>
    </w:p>
    <w:p>
      <w:pPr>
        <w:jc w:val="both"/>
      </w:pPr>
      <w:r>
        <w:t>User uploads image → Model processes image → Species name predicted → Result shown in UI</w:t>
      </w:r>
    </w:p>
    <w:p>
      <w:pPr>
        <w:pStyle w:val="Heading2"/>
      </w:pPr>
      <w:r>
        <w:t>3.2 Solution Requirement</w:t>
      </w:r>
    </w:p>
    <w:p>
      <w:pPr>
        <w:jc w:val="both"/>
      </w:pPr>
      <w:r>
        <w:t>- Annotated image dataset</w:t>
        <w:br/>
        <w:t>- Pretrained VGG16 model</w:t>
        <w:br/>
        <w:t>- Python with TensorFlow and Flask</w:t>
        <w:br/>
        <w:t>- GitHub for version control</w:t>
      </w:r>
    </w:p>
    <w:p>
      <w:pPr>
        <w:pStyle w:val="Heading2"/>
      </w:pPr>
      <w:r>
        <w:t>3.3 Data Flow Diagram</w:t>
      </w:r>
    </w:p>
    <w:p>
      <w:pPr>
        <w:jc w:val="both"/>
      </w:pPr>
      <w:r>
        <w:t>A basic image → preprocessing → VGG16 model → prediction → displayed on Flask interface</w:t>
      </w:r>
    </w:p>
    <w:p>
      <w:pPr>
        <w:pStyle w:val="Heading2"/>
      </w:pPr>
      <w:r>
        <w:t>3.4 Technology Stack</w:t>
      </w:r>
    </w:p>
    <w:p>
      <w:pPr>
        <w:jc w:val="both"/>
      </w:pPr>
      <w:r>
        <w:t>Python, TensorFlow, Keras, Pandas, Seaborn, Flask, HTML/CSS, GitHub</w:t>
      </w:r>
    </w:p>
    <w:p>
      <w:pPr>
        <w:pStyle w:val="Heading1"/>
      </w:pPr>
      <w:r>
        <w:t>4. PROJECT DESIGN</w:t>
      </w:r>
    </w:p>
    <w:p>
      <w:pPr>
        <w:pStyle w:val="Heading2"/>
      </w:pPr>
      <w:r>
        <w:t>4.1 Problem Solution Fit</w:t>
      </w:r>
    </w:p>
    <w:p>
      <w:pPr>
        <w:jc w:val="both"/>
      </w:pPr>
      <w:r>
        <w:t>The solution automates the complex and time-consuming task of species identification with a pre-trained deep learning model.</w:t>
      </w:r>
    </w:p>
    <w:p>
      <w:pPr>
        <w:pStyle w:val="Heading2"/>
      </w:pPr>
      <w:r>
        <w:t>4.2 Proposed Solution</w:t>
      </w:r>
    </w:p>
    <w:p>
      <w:pPr>
        <w:jc w:val="both"/>
      </w:pPr>
      <w:r>
        <w:t>Use VGG16 transfer learning to classify butterfly images and deploy it using Flask.</w:t>
      </w:r>
    </w:p>
    <w:p>
      <w:pPr>
        <w:pStyle w:val="Heading2"/>
      </w:pPr>
      <w:r>
        <w:t>4.3 Solution Architecture</w:t>
      </w:r>
    </w:p>
    <w:p>
      <w:pPr>
        <w:jc w:val="both"/>
      </w:pPr>
      <w:r>
        <w:t>Input Image → VGG16 Model → Dense Output Layer → Predicted Class → Flask UI Output</w:t>
      </w:r>
    </w:p>
    <w:p>
      <w:pPr>
        <w:pStyle w:val="Heading1"/>
      </w:pPr>
      <w:r>
        <w:t>5. PROJECT PLANNING &amp; SCHEDULING</w:t>
      </w:r>
    </w:p>
    <w:p>
      <w:pPr>
        <w:pStyle w:val="Heading2"/>
      </w:pPr>
      <w:r>
        <w:t>5.1 Project Planning</w:t>
      </w:r>
    </w:p>
    <w:p>
      <w:pPr>
        <w:jc w:val="both"/>
      </w:pPr>
      <w:r>
        <w:t>- Week 1: Dataset setup and cleaning</w:t>
        <w:br/>
        <w:t>- Week 2: Model training with VGG16</w:t>
        <w:br/>
        <w:t>- Week 3: Flask integration</w:t>
        <w:br/>
        <w:t>- Week 4: Testing and documentation</w:t>
      </w:r>
    </w:p>
    <w:p>
      <w:pPr>
        <w:pStyle w:val="Heading1"/>
      </w:pPr>
      <w:r>
        <w:t>6. FUNCTIONAL AND PERFORMANCE TESTING</w:t>
      </w:r>
    </w:p>
    <w:p>
      <w:pPr>
        <w:pStyle w:val="Heading2"/>
      </w:pPr>
      <w:r>
        <w:t>6.1 Performance Testing</w:t>
      </w:r>
    </w:p>
    <w:p>
      <w:pPr>
        <w:jc w:val="both"/>
      </w:pPr>
      <w:r>
        <w:t>Accuracy evaluated using training/validation split. Confusion matrix, precision, recall, and F1-score used for evaluation.</w:t>
      </w:r>
    </w:p>
    <w:p>
      <w:pPr>
        <w:pStyle w:val="Heading1"/>
      </w:pPr>
      <w:r>
        <w:t>7. RESULTS</w:t>
      </w:r>
    </w:p>
    <w:p>
      <w:pPr>
        <w:pStyle w:val="Heading2"/>
      </w:pPr>
      <w:r>
        <w:t>7.1 Output Screenshots</w:t>
      </w:r>
    </w:p>
    <w:p>
      <w:pPr>
        <w:jc w:val="both"/>
      </w:pPr>
      <w:r>
        <w:t>Flask UI screenshots, prediction outputs, and terminal logs are attached. The model predicts species based on uploaded butterfly images with high accuracy.</w:t>
      </w:r>
    </w:p>
    <w:p>
      <w:pPr>
        <w:pStyle w:val="Heading1"/>
      </w:pPr>
      <w:r>
        <w:t>8. ADVANTAGES &amp; DISADVANTAGES</w:t>
      </w:r>
    </w:p>
    <w:p>
      <w:pPr>
        <w:jc w:val="both"/>
      </w:pPr>
      <w:r>
        <w:t>Advantages:</w:t>
        <w:br/>
        <w:t>- Fast and reliable</w:t>
        <w:br/>
        <w:t>- Lightweight and scalable</w:t>
        <w:br/>
        <w:t>- Easy web-based UI</w:t>
        <w:br/>
        <w:br/>
        <w:t>Disadvantages:</w:t>
        <w:br/>
        <w:t>- Requires clean input images</w:t>
        <w:br/>
        <w:t>- Relies on pretrained class accuracy</w:t>
      </w:r>
    </w:p>
    <w:p>
      <w:pPr>
        <w:pStyle w:val="Heading1"/>
      </w:pPr>
      <w:r>
        <w:t>9. CONCLUSION</w:t>
      </w:r>
    </w:p>
    <w:p>
      <w:pPr>
        <w:jc w:val="both"/>
      </w:pPr>
      <w:r>
        <w:t>This project achieved its goal of creating an automated butterfly classifier using deep learning. The VGG16 model provided high accuracy, and the Flask app ensured user-friendly deployment.</w:t>
      </w:r>
    </w:p>
    <w:p>
      <w:pPr>
        <w:pStyle w:val="Heading1"/>
      </w:pPr>
      <w:r>
        <w:t>10. FUTURE SCOPE</w:t>
      </w:r>
    </w:p>
    <w:p>
      <w:pPr>
        <w:jc w:val="both"/>
      </w:pPr>
      <w:r>
        <w:t>- Add real-time camera integration</w:t>
        <w:br/>
        <w:t>- Expand dataset to include more species</w:t>
        <w:br/>
        <w:t>- Convert to Android/iOS app</w:t>
        <w:br/>
        <w:t>- Improve model with custom CNNs</w:t>
      </w:r>
    </w:p>
    <w:p>
      <w:pPr>
        <w:pStyle w:val="Heading1"/>
      </w:pPr>
      <w:r>
        <w:t>11. APPENDIX</w:t>
      </w:r>
    </w:p>
    <w:p>
      <w:pPr>
        <w:jc w:val="both"/>
      </w:pPr>
      <w:r>
        <w:t>Source Code: https://github.com/sravan0937/butterfly-classifier-sravs</w:t>
        <w:br/>
        <w:t>Dataset: https://www.kaggle.com/datasets/gpiosenka/butterfly-images40-species</w:t>
        <w:br/>
        <w:t>Model File: butterfly_model_sravs.h5</w:t>
        <w:br/>
        <w:t>Demo Video: (Optional)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